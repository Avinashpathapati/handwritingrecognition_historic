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ך</w:t>
        <w:t>כ</w:t>
        <w:t>ם</w:t>
        <w:t>ר</w:t>
        <w:t>ו</w:t>
        <w:t>ך</w:t>
        <w:t>ך</w:t>
        <w:t>ך</w:t>
        <w:t>ך</w:t>
        <w:t>ך</w:t>
        <w:t xml:space="preserve"> </w:t>
        <w:t>ך</w:t>
        <w:t>כ</w:t>
        <w:t>ם</w:t>
        <w:t>ר</w:t>
        <w:t>ו</w:t>
        <w:t>ך</w:t>
        <w:t>ך</w:t>
        <w:t>ך</w:t>
        <w:t>ך</w:t>
        <w:t>ך</w:t>
        <w:t xml:space="preserve"> </w:t>
        <w:t xml:space="preserve">
</w:t>
      </w:r>
    </w:p>
    <w:p>
      <w:pPr>
        <w:jc w:val="right"/>
      </w:pPr>
      <w:r>
        <w:t>ך</w:t>
        <w:t>כ</w:t>
        <w:t>ם</w:t>
        <w:t>ר</w:t>
        <w:t>ו</w:t>
        <w:t>ך</w:t>
        <w:t>ך</w:t>
        <w:t>ך</w:t>
        <w:t>ך</w:t>
        <w:t>ך</w:t>
        <w:t xml:space="preserve"> </w:t>
        <w:t>ך</w:t>
        <w:t>כ</w:t>
        <w:t>ם</w:t>
        <w:t>ר</w:t>
        <w:t>ו</w:t>
        <w:t>ך</w:t>
        <w:t>ך</w:t>
        <w:t>ך</w:t>
        <w:t>ך</w:t>
        <w:t>ך</w:t>
        <w:t xml:space="preserve"> </w:t>
        <w:t xml:space="preserve">
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