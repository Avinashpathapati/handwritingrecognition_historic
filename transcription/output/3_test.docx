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ה</w:t>
        <w:t>ה</w:t>
        <w:t>ל</w:t>
        <w:t xml:space="preserve"> </w:t>
        <w:t>ה</w:t>
        <w:t>ה</w:t>
        <w:t>ה</w:t>
        <w:t>ק</w:t>
        <w:t xml:space="preserve"> </w:t>
        <w:t>ק</w:t>
        <w:t>ל</w:t>
        <w:t>א</w:t>
        <w:t xml:space="preserve"> </w:t>
        <w:t xml:space="preserve">
</w:t>
      </w:r>
    </w:p>
    <w:p>
      <w:pPr>
        <w:jc w:val="right"/>
      </w:pPr>
      <w:r>
        <w:t>ה</w:t>
        <w:t>ל</w:t>
        <w:t>ה</w:t>
        <w:t>ח</w:t>
        <w:t>ה</w:t>
        <w:t>ה</w:t>
        <w:t>ה</w:t>
        <w:t>ה</w:t>
        <w:t xml:space="preserve"> </w:t>
        <w:t>ה</w:t>
        <w:t>ת</w:t>
        <w:t xml:space="preserve"> </w:t>
        <w:t>ל</w:t>
        <w:t>ק</w:t>
        <w:t>ה</w:t>
        <w:t xml:space="preserve"> </w:t>
        <w:t xml:space="preserve">
</w:t>
      </w:r>
    </w:p>
    <w:p>
      <w:pPr>
        <w:jc w:val="right"/>
      </w:pPr>
      <w:r>
        <w:t>א</w:t>
        <w:t>א</w:t>
        <w:t xml:space="preserve"> </w:t>
        <w:t>ה</w:t>
        <w:t>ה</w:t>
        <w:t xml:space="preserve"> </w:t>
        <w:t>ס</w:t>
        <w:t xml:space="preserve"> </w:t>
        <w:t>ה</w:t>
        <w:t xml:space="preserve"> </w:t>
        <w:t>ה</w:t>
        <w:t xml:space="preserve"> </w:t>
        <w:t xml:space="preserve">
</w:t>
      </w:r>
    </w:p>
    <w:p>
      <w:pPr>
        <w:jc w:val="right"/>
      </w:pPr>
      <w:r>
        <w:t>א</w:t>
        <w:t>א</w:t>
        <w:t xml:space="preserve"> </w:t>
        <w:t>א</w:t>
        <w:t xml:space="preserve"> </w:t>
        <w:t>ה</w:t>
        <w:t xml:space="preserve"> </w:t>
        <w:t xml:space="preserve">
</w:t>
      </w:r>
    </w:p>
    <w:p>
      <w:pPr>
        <w:jc w:val="right"/>
      </w:pPr>
      <w:r>
        <w:t>א</w:t>
        <w:t xml:space="preserve"> </w:t>
        <w:t>ה</w:t>
        <w:t>א</w:t>
        <w:t xml:space="preserve"> </w:t>
        <w:t>ה</w:t>
        <w:t xml:space="preserve"> </w:t>
        <w:t xml:space="preserve">
</w:t>
      </w:r>
    </w:p>
    <w:p>
      <w:pPr>
        <w:jc w:val="right"/>
      </w:pPr>
      <w:r>
        <w:t>א</w:t>
        <w:t xml:space="preserve"> </w:t>
        <w:t>ה</w:t>
        <w:t>ה</w:t>
        <w:t xml:space="preserve"> </w:t>
        <w:t>א</w:t>
        <w:t xml:space="preserve"> </w:t>
        <w:t>ל</w:t>
        <w:t xml:space="preserve"> </w:t>
        <w:t xml:space="preserve">
</w:t>
      </w:r>
    </w:p>
    <w:p>
      <w:pPr>
        <w:jc w:val="right"/>
      </w:pPr>
      <w:r>
        <w:t>א</w:t>
        <w:t xml:space="preserve"> </w:t>
        <w:t>א</w:t>
        <w:t xml:space="preserve"> </w:t>
        <w:t xml:space="preserve">
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